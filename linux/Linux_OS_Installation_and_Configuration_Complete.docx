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4ECE" w14:textId="77777777" w:rsidR="00101FD5" w:rsidRDefault="00000000">
      <w:pPr>
        <w:pStyle w:val="Heading1"/>
      </w:pPr>
      <w:r>
        <w:t>Linux OS Installation and Configuration - Q&amp;A</w:t>
      </w:r>
    </w:p>
    <w:p w14:paraId="278932CB" w14:textId="77777777" w:rsidR="00101FD5" w:rsidRDefault="00000000">
      <w:pPr>
        <w:pStyle w:val="Heading2"/>
      </w:pPr>
      <w:r>
        <w:t>Explain the steps involved in installing a Linux operating system.</w:t>
      </w:r>
    </w:p>
    <w:p w14:paraId="556E5642" w14:textId="77777777" w:rsidR="00101FD5" w:rsidRDefault="00000000">
      <w:r>
        <w:t>1. Download the Linux ISO file from the official website.</w:t>
      </w:r>
      <w:r>
        <w:br/>
        <w:t>2. Create a bootable USB using tools like Rufus or Balena Etcher.</w:t>
      </w:r>
      <w:r>
        <w:br/>
        <w:t>3. Boot your system from the USB by changing the boot order in BIOS/UEFI.</w:t>
      </w:r>
      <w:r>
        <w:br/>
        <w:t>4. Follow the on-screen instructions to select language, partition disks, and configure networking.</w:t>
      </w:r>
      <w:r>
        <w:br/>
        <w:t>5. Set up user accounts and passwords.</w:t>
      </w:r>
      <w:r>
        <w:br/>
        <w:t>6. Complete the installation and reboot into the new Linux OS.</w:t>
      </w:r>
    </w:p>
    <w:p w14:paraId="04F00AE1" w14:textId="77777777" w:rsidR="00101FD5" w:rsidRDefault="00000000">
      <w:pPr>
        <w:pStyle w:val="Heading2"/>
      </w:pPr>
      <w:r>
        <w:t>What is an ISO file, and how is it used during installation?</w:t>
      </w:r>
    </w:p>
    <w:p w14:paraId="07DE189B" w14:textId="77777777" w:rsidR="00101FD5" w:rsidRDefault="00000000">
      <w:r>
        <w:t>An ISO file is a digital copy of an optical disc, containing all data in a single file. It is used during Linux installation by writing it to a bootable USB or DVD to install the OS.</w:t>
      </w:r>
    </w:p>
    <w:p w14:paraId="6E62B4FE" w14:textId="77777777" w:rsidR="00101FD5" w:rsidRDefault="00000000">
      <w:pPr>
        <w:pStyle w:val="Heading2"/>
      </w:pPr>
      <w:r>
        <w:t>What is the difference between hard booting and soft booting during an installation?</w:t>
      </w:r>
    </w:p>
    <w:p w14:paraId="5BC66770" w14:textId="77777777" w:rsidR="00101FD5" w:rsidRDefault="00000000">
      <w:r>
        <w:t>Hard booting (cold booting) starts the computer from a completely powered-off state. Soft booting (warm booting) restarts the computer without turning off the power, usually using the Restart option.</w:t>
      </w:r>
    </w:p>
    <w:p w14:paraId="657B1491" w14:textId="77777777" w:rsidR="00101FD5" w:rsidRPr="004763B2" w:rsidRDefault="00000000">
      <w:pPr>
        <w:pStyle w:val="Heading2"/>
        <w:rPr>
          <w:color w:val="FF0000"/>
        </w:rPr>
      </w:pPr>
      <w:r w:rsidRPr="004763B2">
        <w:rPr>
          <w:color w:val="FF0000"/>
        </w:rPr>
        <w:t>What are the minimum system requirements to install Linux?</w:t>
      </w:r>
    </w:p>
    <w:p w14:paraId="3DD0F98F" w14:textId="77777777" w:rsidR="00101FD5" w:rsidRDefault="00000000">
      <w:r>
        <w:t>Requirements vary by distribution, but typically:</w:t>
      </w:r>
      <w:r>
        <w:br/>
        <w:t>- 2GB RAM (4GB recommended for GUI-based distros).</w:t>
      </w:r>
      <w:r>
        <w:br/>
        <w:t>- 15-25GB disk space.</w:t>
      </w:r>
      <w:r>
        <w:br/>
        <w:t>- A bootable USB or DVD and a compatible processor.</w:t>
      </w:r>
    </w:p>
    <w:p w14:paraId="1502B898" w14:textId="77777777" w:rsidR="00101FD5" w:rsidRDefault="00000000">
      <w:pPr>
        <w:pStyle w:val="Heading2"/>
      </w:pPr>
      <w:r>
        <w:t>How do you make a bootable USB for Linux installation?</w:t>
      </w:r>
    </w:p>
    <w:p w14:paraId="24706A4D" w14:textId="77777777" w:rsidR="00101FD5" w:rsidRDefault="00000000">
      <w:r>
        <w:t>Use tools like Rufus or Balena Etcher to write the Linux ISO to a USB drive. For example, in Rufus:</w:t>
      </w:r>
      <w:r>
        <w:br/>
        <w:t>1. Insert a USB drive.</w:t>
      </w:r>
      <w:r>
        <w:br/>
        <w:t>2. Select the ISO file and your USB device.</w:t>
      </w:r>
      <w:r>
        <w:br/>
        <w:t>3. Click 'Start' to create the bootable USB.</w:t>
      </w:r>
    </w:p>
    <w:p w14:paraId="07AABF9A" w14:textId="77777777" w:rsidR="00101FD5" w:rsidRDefault="00000000">
      <w:pPr>
        <w:pStyle w:val="Heading2"/>
      </w:pPr>
      <w:r>
        <w:t>What is the role of GRUB or bootloader in the Linux booting process?</w:t>
      </w:r>
    </w:p>
    <w:p w14:paraId="3C853031" w14:textId="77777777" w:rsidR="00101FD5" w:rsidRDefault="00000000">
      <w:r>
        <w:t>The bootloader (e.g., GRUB) is responsible for loading the Linux kernel into memory and starting the operating system. It also allows you to select between multiple OSes if available.</w:t>
      </w:r>
    </w:p>
    <w:p w14:paraId="5C9698F2" w14:textId="77777777" w:rsidR="00101FD5" w:rsidRPr="004763B2" w:rsidRDefault="00000000">
      <w:pPr>
        <w:pStyle w:val="Heading2"/>
        <w:rPr>
          <w:color w:val="FF0000"/>
        </w:rPr>
      </w:pPr>
      <w:r w:rsidRPr="004763B2">
        <w:rPr>
          <w:color w:val="FF0000"/>
        </w:rPr>
        <w:t>What is disk partitioning, and why is it important during installation?</w:t>
      </w:r>
    </w:p>
    <w:p w14:paraId="18767141" w14:textId="77777777" w:rsidR="00101FD5" w:rsidRDefault="00000000">
      <w:r>
        <w:t>Disk partitioning divides a storage device into separate sections. It is important to:</w:t>
      </w:r>
      <w:r>
        <w:br/>
        <w:t>- Separate system and user data.</w:t>
      </w:r>
      <w:r>
        <w:br/>
      </w:r>
      <w:r>
        <w:lastRenderedPageBreak/>
        <w:t>- Allocate swap space.</w:t>
      </w:r>
      <w:r>
        <w:br/>
        <w:t>- Ensure proper organization and performance.</w:t>
      </w:r>
    </w:p>
    <w:p w14:paraId="12E38F53" w14:textId="77777777" w:rsidR="00101FD5" w:rsidRPr="004763B2" w:rsidRDefault="00000000">
      <w:pPr>
        <w:pStyle w:val="Heading2"/>
        <w:rPr>
          <w:color w:val="FF0000"/>
        </w:rPr>
      </w:pPr>
      <w:r w:rsidRPr="004763B2">
        <w:rPr>
          <w:color w:val="FF0000"/>
        </w:rPr>
        <w:t>Explain the difference between primary, extended, and logical partitions.</w:t>
      </w:r>
    </w:p>
    <w:p w14:paraId="3EFE2C48" w14:textId="77777777" w:rsidR="00101FD5" w:rsidRDefault="00000000">
      <w:r>
        <w:t>Primary partitions are bootable and limited to four per disk. Extended partitions are containers for logical partitions, allowing you to create more partitions within a single primary partition.</w:t>
      </w:r>
    </w:p>
    <w:p w14:paraId="37F5AAC9" w14:textId="77777777" w:rsidR="00101FD5" w:rsidRDefault="00000000">
      <w:pPr>
        <w:pStyle w:val="Heading2"/>
      </w:pPr>
      <w:r w:rsidRPr="004763B2">
        <w:rPr>
          <w:color w:val="FF0000"/>
        </w:rPr>
        <w:t>What are the common Linux file systems (e.g., ext4, xfs)?</w:t>
      </w:r>
    </w:p>
    <w:p w14:paraId="66A5B8AF" w14:textId="77777777" w:rsidR="00101FD5" w:rsidRDefault="00000000">
      <w:r>
        <w:t>Common Linux file systems include:</w:t>
      </w:r>
      <w:r>
        <w:br/>
        <w:t>- ext4: Default for most Linux distros, offering reliability and performance.</w:t>
      </w:r>
      <w:r>
        <w:br/>
        <w:t>- xfs: High-performance journaling file system, ideal for large data workloads.</w:t>
      </w:r>
    </w:p>
    <w:p w14:paraId="7EAAFF57" w14:textId="77777777" w:rsidR="00101FD5" w:rsidRDefault="00000000">
      <w:pPr>
        <w:pStyle w:val="Heading2"/>
      </w:pPr>
      <w:r>
        <w:t>How do you configure networking during Linux installation?</w:t>
      </w:r>
    </w:p>
    <w:p w14:paraId="0112B0C8" w14:textId="77777777" w:rsidR="00101FD5" w:rsidRDefault="00000000">
      <w:r>
        <w:t>You can choose:</w:t>
      </w:r>
      <w:r>
        <w:br/>
        <w:t>- DHCP for automatic network configuration.</w:t>
      </w:r>
      <w:r>
        <w:br/>
        <w:t>- Manual (static) setup by specifying IP address, subnet mask, gateway, and DNS.</w:t>
      </w:r>
    </w:p>
    <w:p w14:paraId="4514AC04" w14:textId="77777777" w:rsidR="00101FD5" w:rsidRDefault="00000000">
      <w:pPr>
        <w:pStyle w:val="Heading2"/>
      </w:pPr>
      <w:r>
        <w:t>What is the difference between DHCP and static IP configuration?</w:t>
      </w:r>
    </w:p>
    <w:p w14:paraId="4517FA9C" w14:textId="77777777" w:rsidR="00101FD5" w:rsidRDefault="00000000">
      <w:r>
        <w:t>DHCP automatically assigns IP settings from a network server. Static IP requires manual entry of network details, offering consistent addressing for devices like servers.</w:t>
      </w:r>
    </w:p>
    <w:p w14:paraId="43F5F9DB" w14:textId="77777777" w:rsidR="00101FD5" w:rsidRDefault="00000000">
      <w:pPr>
        <w:pStyle w:val="Heading2"/>
      </w:pPr>
      <w:r>
        <w:t>Explain the Linux boot process.</w:t>
      </w:r>
    </w:p>
    <w:p w14:paraId="4E7F0F77" w14:textId="77777777" w:rsidR="00101FD5" w:rsidRDefault="00000000">
      <w:r>
        <w:t>1. BIOS/UEFI initializes hardware and locates the bootloader.</w:t>
      </w:r>
      <w:r>
        <w:br/>
        <w:t>2. The bootloader (e.g., GRUB) loads the kernel.</w:t>
      </w:r>
      <w:r>
        <w:br/>
        <w:t>3. The kernel initializes hardware and starts the init system (e.g., systemd).</w:t>
      </w:r>
      <w:r>
        <w:br/>
        <w:t>4. The init system starts services and displays the login screen.</w:t>
      </w:r>
    </w:p>
    <w:p w14:paraId="7B8117F3" w14:textId="77777777" w:rsidR="00101FD5" w:rsidRDefault="00000000">
      <w:pPr>
        <w:pStyle w:val="Heading2"/>
      </w:pPr>
      <w:r>
        <w:t>How do you add a new user during or after installation?</w:t>
      </w:r>
    </w:p>
    <w:p w14:paraId="2280CFAC" w14:textId="77777777" w:rsidR="00101FD5" w:rsidRDefault="00000000">
      <w:r>
        <w:t>During installation, most distros prompt for user creation. After installation, use the command:</w:t>
      </w:r>
      <w:r>
        <w:br/>
        <w:t>`sudo adduser &lt;username&gt;`.</w:t>
      </w:r>
    </w:p>
    <w:p w14:paraId="42ABBFD8" w14:textId="77777777" w:rsidR="00101FD5" w:rsidRDefault="00000000">
      <w:pPr>
        <w:pStyle w:val="Heading2"/>
      </w:pPr>
      <w:r>
        <w:t>What does the chmod command do, and how is it used?</w:t>
      </w:r>
    </w:p>
    <w:p w14:paraId="51EB8A73" w14:textId="77777777" w:rsidR="00101FD5" w:rsidRDefault="00000000">
      <w:r>
        <w:t>The `chmod` command changes file permissions. For example, `chmod u+x file.sh` adds execute permission for the owner.</w:t>
      </w:r>
    </w:p>
    <w:p w14:paraId="542B3478" w14:textId="77777777" w:rsidR="00101FD5" w:rsidRPr="004763B2" w:rsidRDefault="00000000">
      <w:pPr>
        <w:pStyle w:val="Heading2"/>
        <w:rPr>
          <w:color w:val="FF0000"/>
        </w:rPr>
      </w:pPr>
      <w:r w:rsidRPr="004763B2">
        <w:rPr>
          <w:color w:val="FF0000"/>
        </w:rPr>
        <w:t>What would you do if the Linux installer fails to detect your hard drive?</w:t>
      </w:r>
    </w:p>
    <w:p w14:paraId="1888BF81" w14:textId="77777777" w:rsidR="00101FD5" w:rsidRDefault="00000000">
      <w:r>
        <w:t>1. Check BIOS/UEFI settings to ensure the drive is enabled.</w:t>
      </w:r>
      <w:r>
        <w:br/>
        <w:t>2. Verify the drive is connected properly.</w:t>
      </w:r>
      <w:r>
        <w:br/>
        <w:t>3. Load storage drivers if needed during installation.</w:t>
      </w:r>
    </w:p>
    <w:p w14:paraId="51277E85" w14:textId="77777777" w:rsidR="00101FD5" w:rsidRPr="004763B2" w:rsidRDefault="00000000">
      <w:pPr>
        <w:pStyle w:val="Heading2"/>
        <w:rPr>
          <w:color w:val="FF0000"/>
        </w:rPr>
      </w:pPr>
      <w:r w:rsidRPr="004763B2">
        <w:rPr>
          <w:color w:val="FF0000"/>
        </w:rPr>
        <w:lastRenderedPageBreak/>
        <w:t>What would you do if the Linux installer fails to detect your hard drive?</w:t>
      </w:r>
    </w:p>
    <w:p w14:paraId="732D992B" w14:textId="77777777" w:rsidR="00101FD5" w:rsidRDefault="00000000">
      <w:r>
        <w:t>1. Check BIOS/UEFI to ensure the hard drive is enabled.</w:t>
      </w:r>
      <w:r>
        <w:br/>
        <w:t>2. Verify the drive connections physically.</w:t>
      </w:r>
      <w:r>
        <w:br/>
        <w:t>3. Use 'Try Linux' mode to check if the drive is listed using `fdisk -l`.</w:t>
      </w:r>
      <w:r>
        <w:br/>
        <w:t>4. Load storage drivers during installation if required.</w:t>
      </w:r>
    </w:p>
    <w:p w14:paraId="3759F331" w14:textId="77777777" w:rsidR="00101FD5" w:rsidRDefault="00000000">
      <w:pPr>
        <w:pStyle w:val="Heading2"/>
      </w:pPr>
      <w:r w:rsidRPr="004763B2">
        <w:rPr>
          <w:color w:val="FF0000"/>
        </w:rPr>
        <w:t>How would you troubleshoot network connectivity issues during installation?</w:t>
      </w:r>
    </w:p>
    <w:p w14:paraId="10D38049" w14:textId="77777777" w:rsidR="00101FD5" w:rsidRDefault="00000000">
      <w:r>
        <w:t>1. Verify that the network cable or Wi-Fi is connected properly.</w:t>
      </w:r>
      <w:r>
        <w:br/>
        <w:t>2. Check if DHCP is enabled on the network.</w:t>
      </w:r>
      <w:r>
        <w:br/>
        <w:t>3. Use 'Try Linux' mode to run `ping` or `ip addr` to verify the network status.</w:t>
      </w:r>
      <w:r>
        <w:br/>
        <w:t>4. Manually configure the network settings with a static IP.</w:t>
      </w:r>
    </w:p>
    <w:p w14:paraId="1CED3010" w14:textId="77777777" w:rsidR="00101FD5" w:rsidRPr="004763B2" w:rsidRDefault="00000000">
      <w:pPr>
        <w:pStyle w:val="Heading2"/>
        <w:rPr>
          <w:color w:val="FF0000"/>
        </w:rPr>
      </w:pPr>
      <w:r w:rsidRPr="004763B2">
        <w:rPr>
          <w:color w:val="FF0000"/>
        </w:rPr>
        <w:t>What is the role of `dmesg` and `/var/log/syslog` in debugging installation problems?</w:t>
      </w:r>
    </w:p>
    <w:p w14:paraId="52598A7C" w14:textId="77777777" w:rsidR="00101FD5" w:rsidRDefault="00000000">
      <w:r>
        <w:t>`dmesg` shows kernel-related messages, useful for identifying hardware issues during installation. `/var/log/syslog` contains system-wide logs that help troubleshoot installation or boot-related errors.</w:t>
      </w:r>
    </w:p>
    <w:p w14:paraId="5022AB7C" w14:textId="77777777" w:rsidR="00101FD5" w:rsidRDefault="00000000">
      <w:pPr>
        <w:pStyle w:val="Heading2"/>
      </w:pPr>
      <w:r w:rsidRPr="004763B2">
        <w:rPr>
          <w:color w:val="FF0000"/>
        </w:rPr>
        <w:t>How do you reinstall or repair the GRUB bootloader?</w:t>
      </w:r>
    </w:p>
    <w:p w14:paraId="5D199839" w14:textId="77777777" w:rsidR="00101FD5" w:rsidRDefault="00000000">
      <w:r>
        <w:t>1. Boot into a live Linux environment (e.g., USB).</w:t>
      </w:r>
      <w:r>
        <w:br/>
        <w:t>2. Mount the root partition and chroot into it:</w:t>
      </w:r>
      <w:r>
        <w:br/>
        <w:t xml:space="preserve">   ```bash</w:t>
      </w:r>
      <w:r>
        <w:br/>
        <w:t xml:space="preserve">   sudo mount /dev/sdX /mnt</w:t>
      </w:r>
      <w:r>
        <w:br/>
        <w:t xml:space="preserve">   sudo chroot /mnt</w:t>
      </w:r>
      <w:r>
        <w:br/>
        <w:t xml:space="preserve">   ```</w:t>
      </w:r>
      <w:r>
        <w:br/>
        <w:t>3. Reinstall GRUB:</w:t>
      </w:r>
      <w:r>
        <w:br/>
        <w:t xml:space="preserve">   ```bash</w:t>
      </w:r>
      <w:r>
        <w:br/>
        <w:t xml:space="preserve">   grub-install /dev/sdX</w:t>
      </w:r>
      <w:r>
        <w:br/>
        <w:t xml:space="preserve">   update-grub</w:t>
      </w:r>
      <w:r>
        <w:br/>
        <w:t xml:space="preserve">   ```</w:t>
      </w:r>
      <w:r>
        <w:br/>
        <w:t>4. Reboot and test the system.</w:t>
      </w:r>
    </w:p>
    <w:p w14:paraId="39F1BD4A" w14:textId="77777777" w:rsidR="00101FD5" w:rsidRPr="004763B2" w:rsidRDefault="00000000">
      <w:pPr>
        <w:pStyle w:val="Heading2"/>
        <w:rPr>
          <w:color w:val="FF0000"/>
        </w:rPr>
      </w:pPr>
      <w:r w:rsidRPr="004763B2">
        <w:rPr>
          <w:color w:val="FF0000"/>
        </w:rPr>
        <w:t>What are common reasons for boot failures in Linux, and how do you fix them?</w:t>
      </w:r>
    </w:p>
    <w:p w14:paraId="09F7A005" w14:textId="77777777" w:rsidR="00101FD5" w:rsidRDefault="00000000">
      <w:r>
        <w:t>1. Corrupt GRUB configuration: Reinstall GRUB as described above.</w:t>
      </w:r>
      <w:r>
        <w:br/>
        <w:t>2. Missing kernel: Use a live USB to copy the correct kernel to the `/boot` directory.</w:t>
      </w:r>
      <w:r>
        <w:br/>
        <w:t>3. Incorrect fstab: Edit `/etc/fstab` using a live session and fix incorrect entries.</w:t>
      </w:r>
    </w:p>
    <w:p w14:paraId="7BC29503" w14:textId="77777777" w:rsidR="00101FD5" w:rsidRPr="004763B2" w:rsidRDefault="00000000">
      <w:pPr>
        <w:pStyle w:val="Heading2"/>
        <w:rPr>
          <w:color w:val="FF0000"/>
        </w:rPr>
      </w:pPr>
      <w:r w:rsidRPr="004763B2">
        <w:rPr>
          <w:color w:val="FF0000"/>
        </w:rPr>
        <w:t>What is the difference between installing Linux directly on hardware and on a virtual machine?</w:t>
      </w:r>
    </w:p>
    <w:p w14:paraId="72DB92F1" w14:textId="77777777" w:rsidR="00101FD5" w:rsidRDefault="00000000">
      <w:r>
        <w:t>Installing on hardware involves direct interaction with physical resources, whereas virtual machines simulate hardware, allowing multiple OSes to run on the same physical system.</w:t>
      </w:r>
    </w:p>
    <w:p w14:paraId="6CA11551" w14:textId="77777777" w:rsidR="00101FD5" w:rsidRPr="004763B2" w:rsidRDefault="00000000">
      <w:pPr>
        <w:pStyle w:val="Heading2"/>
        <w:rPr>
          <w:color w:val="FF0000"/>
        </w:rPr>
      </w:pPr>
      <w:r w:rsidRPr="004763B2">
        <w:rPr>
          <w:color w:val="FF0000"/>
        </w:rPr>
        <w:lastRenderedPageBreak/>
        <w:t>Explain how to install Linux using PXE boot (network installation).</w:t>
      </w:r>
    </w:p>
    <w:p w14:paraId="7ABBC8AC" w14:textId="77777777" w:rsidR="00101FD5" w:rsidRDefault="00000000">
      <w:r>
        <w:t>1. Configure a PXE server with TFTP and DHCP to serve the Linux installation files.</w:t>
      </w:r>
      <w:r>
        <w:br/>
        <w:t>2. Boot the client machine over the network by enabling PXE in BIOS/UEFI.</w:t>
      </w:r>
      <w:r>
        <w:br/>
        <w:t>3. Follow the Linux installer, which loads files from the network.</w:t>
      </w:r>
    </w:p>
    <w:p w14:paraId="110E5F41" w14:textId="77777777" w:rsidR="00101FD5" w:rsidRPr="004763B2" w:rsidRDefault="00000000">
      <w:pPr>
        <w:pStyle w:val="Heading2"/>
        <w:rPr>
          <w:color w:val="FF0000"/>
        </w:rPr>
      </w:pPr>
      <w:r w:rsidRPr="004763B2">
        <w:rPr>
          <w:color w:val="FF0000"/>
        </w:rPr>
        <w:t>How do you install Linux in a dual-boot setup with Windows?</w:t>
      </w:r>
    </w:p>
    <w:p w14:paraId="6F690253" w14:textId="77777777" w:rsidR="00101FD5" w:rsidRDefault="00000000">
      <w:r>
        <w:t>1. Back up important data.</w:t>
      </w:r>
      <w:r>
        <w:br/>
        <w:t>2. Shrink the Windows partition to make space for Linux.</w:t>
      </w:r>
      <w:r>
        <w:br/>
        <w:t>3. Boot from the Linux installer and choose 'Install alongside Windows.'</w:t>
      </w:r>
      <w:r>
        <w:br/>
        <w:t>4. Configure the GRUB bootloader to allow selecting between Linux and Windows.</w:t>
      </w:r>
    </w:p>
    <w:p w14:paraId="2A8B0F75" w14:textId="77777777" w:rsidR="00101FD5" w:rsidRDefault="00000000">
      <w:pPr>
        <w:pStyle w:val="Heading2"/>
      </w:pPr>
      <w:r w:rsidRPr="004763B2">
        <w:rPr>
          <w:color w:val="FF0000"/>
        </w:rPr>
        <w:t>What is the role of LVM (Logical Volume Manager) during installation?</w:t>
      </w:r>
    </w:p>
    <w:p w14:paraId="33DCC529" w14:textId="77777777" w:rsidR="00101FD5" w:rsidRDefault="00000000">
      <w:r>
        <w:t>LVM allows flexible disk management by creating logical volumes instead of fixed partitions. It simplifies resizing, snapshots, and storage pooling.</w:t>
      </w:r>
    </w:p>
    <w:p w14:paraId="37847E93" w14:textId="77777777" w:rsidR="00101FD5" w:rsidRPr="004763B2" w:rsidRDefault="00000000">
      <w:pPr>
        <w:pStyle w:val="Heading2"/>
        <w:rPr>
          <w:color w:val="FF0000"/>
        </w:rPr>
      </w:pPr>
      <w:r w:rsidRPr="004763B2">
        <w:rPr>
          <w:color w:val="FF0000"/>
        </w:rPr>
        <w:t>How do you perform a headless Linux installation on a remote server?</w:t>
      </w:r>
    </w:p>
    <w:p w14:paraId="70F8AE95" w14:textId="77777777" w:rsidR="00101FD5" w:rsidRDefault="00000000">
      <w:r>
        <w:t>1. Use a network-based installation method like PXE boot or preseed (Debian-based systems).</w:t>
      </w:r>
      <w:r>
        <w:br/>
        <w:t>2. Configure the installer with SSH or VNC access to monitor the process remotely.</w:t>
      </w:r>
      <w:r>
        <w:br/>
        <w:t>3. Provide an automated answer file (e.g., Kickstart for Red Hat-based systems).</w:t>
      </w:r>
    </w:p>
    <w:sectPr w:rsidR="00101F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272739">
    <w:abstractNumId w:val="8"/>
  </w:num>
  <w:num w:numId="2" w16cid:durableId="1883440236">
    <w:abstractNumId w:val="6"/>
  </w:num>
  <w:num w:numId="3" w16cid:durableId="1944065652">
    <w:abstractNumId w:val="5"/>
  </w:num>
  <w:num w:numId="4" w16cid:durableId="1675061772">
    <w:abstractNumId w:val="4"/>
  </w:num>
  <w:num w:numId="5" w16cid:durableId="822700708">
    <w:abstractNumId w:val="7"/>
  </w:num>
  <w:num w:numId="6" w16cid:durableId="1127892586">
    <w:abstractNumId w:val="3"/>
  </w:num>
  <w:num w:numId="7" w16cid:durableId="1784033596">
    <w:abstractNumId w:val="2"/>
  </w:num>
  <w:num w:numId="8" w16cid:durableId="1244529424">
    <w:abstractNumId w:val="1"/>
  </w:num>
  <w:num w:numId="9" w16cid:durableId="195081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FD5"/>
    <w:rsid w:val="0015074B"/>
    <w:rsid w:val="0029639D"/>
    <w:rsid w:val="00326F90"/>
    <w:rsid w:val="004763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F2BD6"/>
  <w14:defaultImageDpi w14:val="300"/>
  <w15:docId w15:val="{96AA1F93-1907-4CCD-B522-FD66E748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2024-11-27T17:28:00Z</dcterms:modified>
  <cp:category/>
</cp:coreProperties>
</file>